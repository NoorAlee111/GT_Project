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Come explore us continents collide colossal landmasses sometimes form 175 million years ago supercontinent Pangaea broke apart giving rise continents know today pick pieces Pangaea went form today ’ continents Dorling Kindersley/ Dorling Kindersley RF/Getty Images Katie Grace Carpenter 8 hours ago supercontinent continent containing Earth ’ land continent contains least 75 percent Earth ’ land researchers call supercontinent None landmasses Earth today qualify supercontinents Earth ’ continents ’ always looked way Throughout planet ’ history continents merged together broken apart continual change happens landmasses sit atop pieces Earth ’ crust called tectonic plates plates move around time hundreds millions years reshape continents also change locations Every often Earth ’ biggest landmasses collide happens fuse one Weekly updates help use Science News Explores learning environment Thank signing problem signing Several supercontinents formed throughout Earth ’ history Pangaea recent formed 450 million 320 million years ago largest Pangaea covered one-third Earth ’ surface Pangaea broke apart 175 million years ago fragments became continents know today evidence Pangaea remains world map need see Look carefully might notice today ’ continents could fit together like puzzle instance eastern South America might fit snugly scooped west African coastline billion years ago supercontinent called Rodina formed broke apart 700 million years ago Researchers believe land Rodina ’ center later became North America researchers disagree supercontinent ’ required size instance large continent called Gondwana formed 530 million years ago Gondwana would go absorb neighboring landmasses time gave rise Pangaea researchers say Gondwana supercontinent Gondwana contained 63 percent Earth ’ landmass researchers simply consider Gondwana regular continent shrinking ocean may caused breaking apart supercontinent Pangea Check full list Scientists Say continent geology huge land masses sit upon tectonic plates modern times six established geologic continents North America South America Eurasia Africa Australia Antarctica 2017 scientists also made case yet another Zealandia crust geology Earth 's outermost surface usually made dense solid rock planetary science outermost surface rocky planets dwarf planets natural satellites fuse v. merge two things together often along seam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