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Happy winter holidays ’ taking break spend time families get going work spring semester kidding ’ return Jan 11 2024 podcast episode Sign email address receive new blogs podcast episodes inbox respect privacy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