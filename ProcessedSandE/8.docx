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Come explore us Soil erosion washes pollutants streams rivers causes farmland loss Soil erosion lead landslides like one beach England Bloomberg Creative/Bloomberg Creative Photos/Getty Images Plus Science Buddies April 5 2024 6:30 Objective Find plants reduce amount soil eroded hill due rainfall Areas science Environmental engineering geology plant biology environmental science Difficulty Medium intermediate Time required 2–4 weeks Prerequisites None Material availability Readily available Cost 20– 50 Safety issues Credits Ben Finio PhD Science Buddies project adaptation 2015 science project submitted Riya Chaudhry surrounded soil every time step outside seems like world plenty would need worry conserving turns soil erosion washing away soil forces like wind water actually big problem cause loss farmland soil fields washes away seen Figure 1 pollute waterways washing pesticides fertilizers even cause damage human life property contributing mudslides landslides soil erosion definitely problem help solve Soil erosion partially caused runoff water flows surface ground soil saturated unable absorb water One way help combat soil erosion use plants Plants extensive root systems help “ grab ” soil keep soil clumped together see ever pulled plant ground like clump grass Figure 2 Plants also absorb water soil effects make harder water wash away soil Note plants also help block wind therefore prevent wind erosion project test water erosion project set controlled experiment “ hillsides ” made small trays filled dirt trays seeds planted plants grown simulate rain watering think plants help stop reduce soil erosion much Try project find Preparing Plants 1 Fill six bread pans soil shown Figure 3 Leave little bit space top soil flowing edges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