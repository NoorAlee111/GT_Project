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There’s not much I love as much as getting out in nature and being active, and, although the last (*counts on fingers*) 20 months or so have been incredibly difficult, one silver lining is the fact that the pandemic did lead to many of us spending more time outdoors than ever before. From weekend kayaking trips to epic mountain treks, I’ve been taking full advantage of all the fresh air Ma Nature has to offer — and with an Arizona camper van adventure planned for December, I have no intent of stopping. But, as I talk to friends about these exciting outings, I’ve realized that we don’t only trade tips and tricks for where to go and what to do — we also talk a lot out all of our gear. What did we wear? What did we use? What would we buy again and again?  And so, I figured that it’s time for a little product round-up full of my favorite active, outdoorsy gear and goodies. Keep in mind, this is not an all-encompassing packing list (although, if you’re planning to go backpacking and are looking for a list, I find She Dreams of Alpine to be an amazing resource). These are things I’ve used and loved for different types of adventures (both day and overnight, kayaking and hiking) that could help round out your supply.  Fun fact, in case you didn’t know: Merino wool is naturally antimicrobial (making it naturally odor resistant), which is part why you’ll see it used so often in hiking clothes that may be worn for several days on end. I put this silky soft shirt to the test over a few surprisingly steamy days in Colorado last summer, and I can attest that it works. Y’all might remember that I sweat a lot, but every time this shirt dried out, it looked (and smelled) like I hadn’t even worn it.  Okay, full disclosure — I have not worn this shirt fishing. Mostly, because I don’t really fish. Instead, I layered it over the aforementioned Ibex tee for a little extra sun protection for an epic hike from Crested Butte to Aspen via Maroon Bells, and, since the trail offered little protection from the elements, I was really glad to be able to roll the long sleeves down and cover up my arms when the sun came out. Plus, let’s be real — the color is gorgeous and it looks cute! I also appreciate the fact that it takes up very little room when packed, so it’s an easy option to have on hand, even if you don’t want to put it on right away.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