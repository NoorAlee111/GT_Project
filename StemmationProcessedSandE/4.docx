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yellow flower maintain lower temperatur even peak heat southern spain summer heat make life tough plant thistl carlina corymbosa beat heat cool flower well temperatur air around carlo herrera darren incorvaia april 5 2024 6:30 sun-drench mountain southern spain one type thistl seem built-in air condit flower plant — carlina corymbos — stay cooler hot air around ecologist carlo herrera report averag 3 degre celsiu 5.4 degre fahrenheit cooler hottest part day temperatur differ becom even extrem flower cool 10 degre celsiu 18 degre fahrenheit air reach blaze 45 °c 113 °f plant ’ flower remain rel chill 35 °c 95 °f herrera share find februari 13 ecolog “ substanti cool rel air next ” say ecologist christoph still work oregon state univers corval involv work say “ ’ nice care studi ” spain ’ sierra de cazorla mountain rang scorch summer leav mani plant dead dri dormant brown sea burst yellow thistl flower peek browned-out neighbor recent trek mountain herrera touch one thistl head even though peak day ’ heat bloom felt pleasantli cool herrera work spanish nation research council sevilla mountain studi link region ’ plant pollin recal bend touch bloom “ check presenc nectar flower head ” weekli updat help use scienc new explor learn environ thank sign problem sign becam curiou flower felt chill decid find use electr thermomet measur temperatur seven thistl across two differ site herrera check bloom mani time differ day flower grew consist cooler day heat mani plant beat heat let water evapor tini hole pore process call transpir ’ similar peopl sweat stay cool ’ littl research flower keep cool studi focus plant ’ leav leav ’ usual get cooler air around herrera report differ less drastic seen thistl flower ’ certainli possibl thistl cool leav still say flower leav measur differ ’ hard say 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