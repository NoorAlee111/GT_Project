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come explor us giant robot might better suit construct work fight crime pilot robot archax japan one sever real-lif mecha 4.5-meter 14.8-foot tall machin weigh whop 3.5 ton tomohiro ohsumi/stringer/getti imag aaron tremper march 27 2024 6:30 optimu prime transform rearrang bodi part becom semitrail truck gundam seri pilot battl space use massiv mobil suit power ranger fuse smaller machin togeth fight crime humanoid robot megazord call mecha larger-than-lif robot take save day would giant hold real life travel yokohama japan find real-lif gundam sort stand 18 meter 59 feet tall huge robot ’ fli space wield laser beam saber bend one knee move finger current hold guin world record largest mobil humanoid robot editor ’ note yokohama gundam remov display april 2024 certain giant robot realist other say sangba kim ’ director biomimet robot laboratori massachusett institut technolog cambridg engin transform morph mere second would trickier craft gundam mobil suit keep shape say ’ mani technolog barrier make rearrang robot say robert siddal univers surrey england engin studi anim movement help peopl build better robot match speed transform rearrang mid-jump though would requir extrem acceler interchang part transform also shapeshift vehicl would need use physic oppos way take seaspray mecha fli water hovercraft swim ocean “ fli submarin tricki ’ got quit big chang ” say siddal flight requir “ realli big lightweight structur ” robot swim underwat would need dens hydrodynam possibl weekli updat help use scienc new explor learn environ thank sign problem sign roboticist alreadi built simpl mecha japanes compani suidobashi heavi industri unveil rideabl mecha kurata 2012 4-meter 13-foot tall robot sport four wheel pair massiv arm 2017 amazon founder jeff bezo rode method-2 4.1-meter 13.5-foot tall walk mecha built south korean roboticist hankook mira technolog unlik film counterpart smaller mecha move slowli say siddal “ ’ move dynam way sort hope see movi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