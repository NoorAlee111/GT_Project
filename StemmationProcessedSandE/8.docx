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soil eros wash pollut stream river caus farmland loss soil eros lead landslid like one beach england bloomberg creative/bloomberg creativ photos/getti imag plu scienc buddi april 5 2024 6:30 object find plant reduc amount soil erod hill due rainfal area scienc environment engin geolog plant biolog environment scienc difficulti medium intermedi time requir 2–4 week prerequisit none materi avail readili avail cost 20– 50 safeti issu credit ben finio phd scienc buddi project adapt 2015 scienc project submit riya chaudhri surround soil everi time step outsid seem like world plenti would need worri conserv turn soil eros wash away soil forc like wind water actual big problem caus loss farmland soil field wash away seen figur 1 pollut waterway wash pesticid fertil even caus damag human life properti contribut mudslid landslid soil eros definit problem help solv soil eros partial caus runoff water flow surfac ground soil satur unabl absorb water one way help combat soil eros use plant plant extens root system help “ grab ” soil keep soil clump togeth see ever pull plant ground like clump grass figur 2 plant also absorb water soil effect make harder water wash away soil note plant also help block wind therefor prevent wind eros project test water eros project set control experi “ hillsid ” made small tray fill dirt tray seed plant plant grown simul rain water think plant help stop reduc soil eros much tri project find prepar plant 1 fill six bread pan soil shown figur 3 leav littl bit space top soil flow edg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