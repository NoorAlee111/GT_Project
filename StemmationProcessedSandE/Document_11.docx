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happi winter holiday ’ take break spend time famili get go work spring semest kid ’ return jan 11 2024 podcast episod sign email address receiv new blog podcast episod inbox respect privaci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