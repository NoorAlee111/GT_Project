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contin collid coloss landmass sometim form 175 million year ago supercontin pangaea broke apart give rise contin know today pick piec pangaea went form today ’ contin dorl kindersley/ dorl kindersley rf/getti imag kati grace carpent 8 hour ago supercontin contin contain earth ’ land contin contain least 75 percent earth ’ land research call supercontin none landmass earth today qualifi supercontin earth ’ contin ’ alway look way throughout planet ’ histori contin merg togeth broken apart continu chang happen landmass sit atop piec earth ’ crust call tecton plate plate move around time hundr million year reshap contin also chang locat everi often earth ’ biggest landmass collid happen fuse one weekli updat help use scienc new explor learn environ thank sign problem sign sever supercontin form throughout earth ’ histori pangaea recent form 450 million 320 million year ago largest pangaea cover one-third earth ’ surfac pangaea broke apart 175 million year ago fragment becam contin know today evid pangaea remain world map need see look care might notic today ’ contin could fit togeth like puzzl instanc eastern south america might fit snugli scoop west african coastlin billion year ago supercontin call rodina form broke apart 700 million year ago research believ land rodina ’ center later becam north america research disagre supercontin ’ requir size instanc larg contin call gondwana form 530 million year ago gondwana would go absorb neighbor landmass time gave rise pangaea research say gondwana supercontin gondwana contain 63 percent earth ’ landmass research simpli consid gondwana regular contin shrink ocean may caus break apart supercontin pangea check full list scientist say contin geolog huge land mass sit upon tecton plate modern time six establish geolog contin north america south america eurasia africa australia antarctica 2017 scientist also made case yet anoth zealandia crust geolog earth 's outermost surfac usual made dens solid rock planetari scienc outermost surfac rocki planet dwarf planet natur satellit fuse v. merg two thing togeth often along seam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