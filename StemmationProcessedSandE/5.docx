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make much harder trick peopl audio deepfak scammer use ai creat deepfak mimic peopl ’ voic research fight back ’ found way trick trickster protect other imperson voic moor studio/digitalvis vectors/getti imag plu kathryn hulick 8 hour ago imagin scroll tiktok see famou youtub mrbeast pop say ’ give away brand-new iphon “ click link claim ” click mayb sure look sound like mrbeast ’ actual deepfak — phoni clip creat artifici intellig ai last octob tiktok clip trick fan share person detail also paid ship fee phone would never arriv new tool — antifak — could help prevent scam deepfak defens simpli scan exist video audio file tri see ’ real antifak differ aim protect record voic deepfak ai model troubl learn mimic first place could make harder ai creat voic deepfak video also could make harder creat deepfak voic phone scam scam crook use deepfak voic call someon ’ famili member ask money other scammer use techniqu break peopl ’ voice-protect bank account “ seen attack use ai tool conduct financi fraud trick famili friend ” say zhiyuan yu “ real risk ” yu phd student comput scienc washington univers st. loui mo work univers ’ ning zhang build antifak comput scientist describ research 2023 acm confer comput commun secur held copenhagen denmark last novemb antifak complement past work group guard imag deepfak copycat ai “ make sure societi use ai respons ” ask zhang “ ’ ultim goal work ” weekli updat help use scienc new explor learn environ thank sign problem sign take creat deepfak voic real audio video someon talk often ai model learn mimic someon ’ voic base 30 second speech creat someth call embed basic “ seri number ” say yu number like address speaker ’ ident vast mathemat map voic voic sound similar locat closer togeth map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