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cover photo fruper pixabay cindi nebel posit med school student use lot practic test use prepar exam class shelf exam clinic rotat sometim exclus prepar board exam one thing ’ realiz give advic student time matter someon know lot space practic retriev practic want tell review materi effect way frankli ’ time often use question bank self-test skip feedback correct answer keep question got incorrect rotat sure feel effici know retriev practic research often need answer question multipl time stick 1 research studi ’ review today 2 tackl issu effect vs. effici seri studi particip either receiv retriev practic experimenter-control effect way given option retriev practic way want typic drop question effici way one better imag moteoo pixabay studi particip studi english-german word pair coupl differ way participant-control group particip got decid see word pair whether want studi take practic test drop word pair “ deck ” chose take practic test either receiv multipl choic question cu recal short answer question depend condit gave answer told correct answer ask want studi test drop item experimenter-control group particip first studi word item divid one got right 1 3 5 time drop deck particip got multipl choic test other got short answer test depend condit first question research ask student would given choic self-test perhap unsurprisingli student got question right drop deck true across multipl choic short answer question small differ though exampl particip restudi item often knew go get short answer question vs. multipl choic question make sens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