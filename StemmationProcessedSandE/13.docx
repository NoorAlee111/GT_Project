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close-up look microb highlight much n't know life planet microscop diatom type protist hard porou cell wall denni kunkel microscopy/sci photo library/alami stock photo susan miliu april 11 2024 6:30 gumdrop ear ’ pop mind look photo creatur sebastian hess found mossi pond germani ’ kind plump one cell ’ also violent shape-shift amoeba-lik cell prowl algal cell attack curl long strand call flagellum earring-lik loop hold loop steadi cell somehow glide “ look basic like tini fli saucer ” hess say hess seek tend single-cel wonder sinc young age teenag kept zoo microb windowsil ’ biologist technic univers darmstadt germani still studi type specimen fill zoo protist free educ resourc avail articl regist access alreadi regist enter e-mail address readabl score 7.1 protist huge vari group one-cel organ tradit “ tree life ” compris whole kingdom alongsid anim plant fungi bacteria archaea protist among closest microbi cousin multi-cel life like anim plant fungi wrap genet materi insid cell nucleu yet ’ often overlook drawn mani scienc textbook lower branch beneath crown many-cel life ’ becom clear howev small mighti outnumb us — lot fact single-cel microb — protist among — domin planet 2018 comparison estim earth ’ protist account twice mani gigaton carbon ingredi life anim put togeth add microb togeth hold 40 time biomass anim may think see repres much world ’ life yet eye captur narrow — rather odd — sliver life ’ varieti high-tech biolog meet old-fashion boots-in-mud explor protist get closer look scientist learn challeng old notion singl cell simpl microscop world full breathtak complex divers tini protist give us whole new view mean live earth hess ’ fli saucer one amaz array protist kingdom showcas wide varieti look behavior daimonympha new speci name last june one-cel equival rotat head cell roughli shape like globe top somehow spin steadili around without rip strangl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