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 us learn play overcook artifici intellig could work human teammat new studi show ai learn influenc peopl behav yurii karvatskyi/stock getti imag plu matthew hutson april 10 2024 6:30 ’ ever cook someon know requir coordin one person chop mix sometim might hand ingredi tool ’ like someth done might robot handl type teamwork recent studi offer clue artifici intellig ai watch peopl play game overcook ai model abl master game went also learn could nudg human teammat make better decis research share find last decemb present work neural inform process system meet held new orlean la weekli updat help use scienc new explor learn environ thank sign problem sign studi tackl “ crucial pertin problem ” say stefano nikolaidi ai learn influenc peopl nikolaidi ’ involv new work studi interact robot univers southern california lo angel futur peopl like work close ai sometim may want ai help guid choic like good teammat would also want abl tell ai affect choic way ’ like peopl might tri design ai act way someday ai might decid reason ’ key find — much — ai learn sway peopl make decis new studi group univers california berkeley taught ai play overcook video game two player work togeth make serv meal train ai player research first gather data pair peopl play game use data teach ai play four differ way first train method ai mimick saw human player second ai mimick move made best human player third train method ignor human data two ai learn practic fourth method use techniqu call offlin reinforc learn rl offlin rl ai learn play overcook watch human team ’ mimic move piec togeth best bit saw allow actual play better human watch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