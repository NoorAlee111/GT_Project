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one favorite October traditions picked many apples weekends ago maybe perhaps 25 pounds needed ’ hard gauge realize ’ never apple orchard October ’ escaped city find quiet grove leaves starting turn sky unimaginably blue ’ wearing first thick sweater season ’ hard imagine one accidentally picks 25 pounds many apples bet ’ felt fun pluck crisp unblemished unwaxed apples trees let branches snap back leaves flutter droplets last night ’ rain face ’ probably gotten carried away think picking many apples October important tradition burning food backyard grill July 4th weekend going whole jar cinnamon every fall ’ going happen either way ’ best embrace got back distinctly not-grove-sized apartment ’ anywhere put started applesauce eight pounds moved onto oatmeal cookie-ish crumbles would like recipe chipped away pounds apiece son ’ preschool making something apples “ LET DONATE PLEASE. ” whole wheat apple muffins enlisted 2 apple pancakes another 2 made applesauce 4 pounds sudden 6 apples left devastated ’ forgotten make pie forgets make pie Nobody friends Especially comes pie realize slab pie something new discussed realm sour cherries season long average blink Slab pie deserves time several good things know higher proportion crust-to-filling standard 9-inch round double-crusted pie ’ flaky buttery crusts hello welcome home Speaking flaky buttery ’ found crusts slab pies unweighted thick fruit fillings tend puff gorgeous flakes far readily standard pie crusts ’ thing like Slab pie slices portable like thick thick pop tart hand pie kind requires pesky rolling cutting sealing repeated ’ longer certain even really like pie friends enough worth Slab pie would never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