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intend go apple pie making bender merely always October go apple picking balk price bag insist upon filling way past brim economics ate apples way home home bag still overflowing made apple pie 4.25 pounds apples bag looked exactly full orchard Might still growing ’ explanation NEW Watch make YouTube started apple pie recipe ’ site 12 years years ’ tweaked little home small ways different spice levels brown sugar worked thinner slices time help genius Bravetart book tweaked lot best apple pie ’ ever made rational thing brought slices pie-brag everyone saw couple days ran pie made another one using tweaks best apple pie ’ ever made rational thing made third one think ’ time us talk think made much better loyalty old pie recipe wanted talk new post know people make yearly ’ want change way ’ written pie 12 years old — pie recipe would MIDDLE SCHOOL right — ’ okay ’ person toddler years ’ projecting ’ projecting pie okay WAAAH ’ little differently days skip right recipe ’ Inside Baseball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