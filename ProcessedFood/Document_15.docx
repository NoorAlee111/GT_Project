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husband likes joke every comment site month October “ Help went apple picking brought home 20 pounds apples ’ know use ” ’ true course ’ every five six comments mostly giggle ’ know one could go apple grove realize 20 pounds apples impossible amount munch way matter enthusiastic apple-eater might Furthermore seeing quite often one apple type ripe time ’ likely even bringing mix home might sustain interest apple apple ad inifinitum know going Guys went apple picking last weekend brought home almost 15 pounds apples kidding mostly ideas first 6 pounds went largest batch applesauce ever half freezer resident Applesauce Junkie next pounds munched happily pounds table bowl though think Ramona Quimby must snuck keep noticing single tiny bites taken first bite tastiest Next well happened happens think ’ going glad bunch pounds apples left kind stuff calls repeat performance taking submissions new favorite dead simple fall dessert understand competition arena pretty fierce ’ already shared Pumpkin Cinnamon Rolls month ’ expect throw quickly Winning October Bellies Minds race helps relegate breakfast category course still leaves Simplest Apple Tart every five years well think new simple apple tart town think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