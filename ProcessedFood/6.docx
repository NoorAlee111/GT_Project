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Influencer Marketing Hub » Influencer Marketing » 17 Best Food Blogs Sate Hunger 2024 ever manage cook arrival internet suppose rely cookbooks cooking tv shows knowledge handed grandmothers course daring would experiment kitchen remembering successes mercifully forgetting culinary disasters Nowadays multitude food blogs offering mouth-watering recipes suggestions vivid photography sending us straight kitchen … supermarket hundreds food blogs tempt taste buds 1 Love Lemons2 Cookie Kate3 Minimalist Baker4 Smitten Kitchen5 101 Cookbooks6 Budget Bytes7 Closet Cooking8 Damn Delicious9 Green Kitchen Stories10 Serious Eats11 Sprouted Kitchen12 Two Peas Pod13 Pinch Yum14 Sailu ’ Food15 Chocolate Covered Katie16 Vegan Richa17 Recipe Girl Love Lemons created Jeanine Donofrio husband Jack Mathews “ 1 taste-tester ” blog ’ name comes fact Jeanine loves seasonal food often finished squeeze lemon recipes site vegetarian blog founded 2011 recognized prestigious food magazines like Food Wine Food52 Refinery29 SELF Magazine Oprah Magazine named Readers ’ Choice Best Cooking Blog Saveur Magazine 2014 Saveur Editor ’ Choice award 2016 looking recipe filter search season holiday special diet meal type ingredient Cookie Kate celebrating good food Kate Kathryne Taylor Cookie dog – Kate describes “ mystery mutt ” DNA test found half schipperke half dachshund/Australian koolie mix Kate photographer cook Oklahoma created blog 2010 works full-time Like many top food blogs featured Cookie Kate features vegetarian whole food recipes site makes easy search recipes look recipes Course Cuisine Diet Everyday Ingredient Season Minimalist Baker one sites name says shares plant-based recipes requiring 10 ingredients less 1 bowl 30 minutes less prepare publishes new recipe every three days mixture savory sweet dishes Dana Shultz recipe developer blogger deep love recipe experimentation food photography even expanded creating Essentials Building Great Food Blog Course Despite use word “ baker ” site ’ name covers many different types predominantly vegan cooking – sweets entrees breakfast snacks sides beverages Smitten Kitchen features delectable images meals demanding eaten Therefore surprise Smitten Kitchen found great popularity serious food fans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