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Happy winter holidays! We’re taking a break to spend time with our families (and to get going on the work for the spring semester, who are we kidding). We’ll return on Jan 11, 2024 with a podcast episode. Sign up with your email address to receive new blogs and podcast episodes in your inbox. We respect your privacy.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