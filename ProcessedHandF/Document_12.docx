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LOT unknowns right comes school parents stressing much imagine kids feeling ’ got moms educators Amanda Kopischke Angela Anderson co-founded Incubate Innovate help give us tips equip families resilience matter happens coming weeks Amanda Angela crated Incubate Innovate give educators innovative pedagogical practices tools transform teaching learning experiences environments offer coaching extensive resources around ChangeMaker Mindsets bit developed fuel growth innovation using 21st-century skills also bring together educators others worldwide network ChangeMakers Impact daily resourcing collaboration encouragement learning opportunities Basically super cool stuff ’ super needed especially Read tips best prepare kids school year prepare children ages school year might hold look like equip empower children RESILIENCE cultivated matter circumstances challenges come way questions wrestle moms educators ever children need equipped empowered navigate ambiguity complex rapidly changing world mourning losses life used like staring future feels unknown Big emotions abound miss activities special celebrations face various concerns viral pandemic advocate social justice Change unknowns breached pillars normalcy many wonder “ back school ” look like year job parent longer preparing children specific something Rather equipping empowering children prepared anything RESILIENCE vehicle Raising children ChangeMakers world equips take creative ACTION solve problems create opportunities empathetic impactful ways Embracing ChangeMaker Mindsets cultivating resilience help children young people prepare start school year also developing skills attributes benefit entire lives start think parents show kids uncertain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