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Considering career public health growing field ’ also diverse one U.S. Centers Disease Control Prevention currently lists 170 different public health job categories extensive range highlights sector 's adaptability breadth public health challenges evolve opportunities professionals make significant contributions community well-being Master Public Health MPH degree crucial stepping stone aiming take leadership roles vital sector Nicole Heim MPH MSHEd CHES CPH REHS faculty School Health Sciences Purdue Global offers insights world public health potential MPH degree transformative impact career Public health interdisciplinary science 's concerned health populations Heim explains population defined many ways including age gender ancestry combination characteristics overarching objective public health according Heim `` identify health problems determine causes recommend develop solutions implemented improve health population '' solutions place ’ important evaluate see working intended core public health aims ensure well-being population — part Heim says enables productive society “ people injured sick ca n't work attend school diminishing contribution society even temporarily ” Heim says “ goal reduce disability mortality ensuring thriving society powered robust economy healthy individuals actively contribute using talents '' MPH degree pave way various roles hospitals health care facilities organizations roles include Medical health services managers working role responsible planning directing coordinating various medical health services hospitals clinics similar organizations also ensure health care facilities run efficiently comply regulations BLS projects 28 job growth role 2022 2032 much faster average Health education specialists Professionals capacity tasked designing implementing programs promote behaviors conducive wellness also work closely communities groups provide necessary health information resources According BLS anticipated job growth role 7 2022 2032 faster average Community health workers Individuals role serve vital bridges communities health care providers ensuring community members receive care information need also gather data provide health education advocate community health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