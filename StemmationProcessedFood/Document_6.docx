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smitten kitchen welcom second episod sous-chef seri sporad featur sk invit cook admir small kitchen teach — thu us — make one specialti spoiler ’ sou previous make potato vareniki kachka ’ bonni frumpkin almost without fail bafflingli short ingredi list stunningli delici outcom like rivet ’ need recip 5- 10- fewer ingredi — fare poorli arbitrarili restrict confin — ’ blow mind make appl tart tatin appl sugar butter lemon juic sheet defrost puf pastri abl made well upside-down appl tart look like snug copper cobbleston top rippl puff flaki pastri ’ lucki appl tast like drank cup caramel nap ’ finish love enough ’ written twice eleven year effort were… mediocr best mean look — thin spars pale appl either under- overcook way mani appl dissolv long cook time despit “ good bake appl ” ’ begrudgingli resign life tatin mediocr spot one stun one ’ seen date magazin stand feel knew cooked/styl — across-the-street neighbor name susan spungen ’ cookbook author food stylist whether realiz ’ probabl admir behind-the-scen handiwork movi — see croissant scene ’ complic oh everyth ami adam meryl streep cook juli julia latter project got good appl tart tatin explain “ quick shot work hard get right look techniqu could make look exactli time essenti movi scene 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