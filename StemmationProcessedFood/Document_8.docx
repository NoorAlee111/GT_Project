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smitten kitchen thing learn host first friendsgiv • realiz last week make big meal 16 peopl scari ’ cook much sheer volum logist requir manag mean kitchen built feed 16 trust ’ ’ kitchen make thing hard • thu time spend plot thing less stress ’ team casserol i.e prefer dish deep bubbl made well advanc reheat well ’ fairli forgiv long short warm time long get littl extra crunchi toast top yum littl still pack lot warmth insid even ’ bubbl hot warm dish turkey went slid one two roast turkey came need 30 minut rest carv side went back warm • everyth done advanc earli possibl ’ lot peopl often lead quit over-exhaust night get everyth prep wake rest ’ 80 ’ actual stress day mean ’ far like enjoy parti ’ finish prep night ’ morn ’ essenti ’ littl window vegging/non-cook time prep stuff cook stuff must done last-minut ’ also great time chang someth fresh • pie made earlier week either went fridg pecan freezer pumpkin need • final think buy trivet christmukkah have… 4 kind thanksgiv 4 hot dish come kitchen none want thank much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