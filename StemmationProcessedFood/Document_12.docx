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recip cook list ’ plot year take forev jump place ’ rough idea think someth might tast good ’ make happen item list name dish ’ tri yet want learn recip make kick everi time see made good hearti tortilla soup yet russian napoleon ’ promis none exactli one month ago someon email hi angela ask ever made german sunken appl cake sound even cooler nativ languag versunken apfelkuchen bare finish read email new tab open immedi know ador serious ’ relentlessli cute small appl peel halv core score arrang rump-up butteri cake base oven cake begin creep around appl fan like accordion whole thing golden dimpl love abandon hope plan anyth els could make happen perhap predict still took three week realiz peopl “ relentlessli cute ” i.e cake version viral video kitten scare skitter ball yarn primari thing ’ look cake mean ’ friend anyon cold-heart realiz thing like crumb/texture/flavor also import talk cake fear cake drove ’ actual terribl differ last year ’ purpl plum tort extra egg leaven lift say ’ awesom especi day two beyond promis site would remain pumpkin-spic free zone first day fall know tomorrow mean cake neither cinnamon nutmeg ginger allspic clove ’ pumpkin diction poor mine appar disappoint dozen peopl tell cake make hear instead “ pumpkin appl cake ” howev ’ resist give honey tilt replac half sugar honey brush cool cake salt honey glaze ’ tradit imagin cake way thank everyon came word street toronto yesterday fun event never bad time around friendli warm peopl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