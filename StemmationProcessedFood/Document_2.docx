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smitten kitchen smitten kitchen cookbook first cookbook turn 10 year old week insid call one best summer dessert ’ ever made peach dumpl bourbon hard sauc whim occur one morn dawn then-babi 11 day ago bar mitzvah woke earli lack interest go back sleep mind drift thing ’ like cook peach dumpl model old-fashion appl dumpl ’ sure took long revers process fall ’ want bake anyth els ’ absolut obsess perfect packet appl pie everyth love peach dumpl true crust unhind heavi fill expand flake like puff pastri cut trickl butteri brown sugar caramel flood plate best part actual mess — chunk spice bake fruit butteri layer dough mingl puddl juic like splash whiskey appl dessert go swoon sauc melt side pleas make soon ’ glad ‘ mean disappear newslett might guess thrown cours aforement bar mitzvah “ ’ bar mitzvah “ 13th birthday — seem imposs born right — excit thing smitten kitchen keeper third cookbook 48 day week earlier origin plan work put final detail togeth fall 2022 book tour — ’ everyth next thursday 10/6 might even anoth new recip sinc behind post cook hooray cover everyth probabl forgot someth away comment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