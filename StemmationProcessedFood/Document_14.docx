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smitten kitchen one favorit octob tradit pick mani appl weekend ago mayb perhap 25 pound need ’ hard gaug realiz ’ never appl orchard octob ’ escap citi find quiet grove leav start turn sky unimagin blue ’ wear first thick sweater season ’ hard imagin one accident pick 25 pound mani appl bet ’ felt fun pluck crisp unblemish unwax appl tree let branch snap back leav flutter droplet last night ’ rain face ’ probabl gotten carri away think pick mani appl octob import tradit burn food backyard grill juli 4th weekend go whole jar cinnamon everi fall ’ go happen either way ’ best embrac got back distinctli not-grove-s apart ’ anywher put start applesauc eight pound move onto oatmeal cookie-ish crumbl would like recip chip away pound apiec son ’ preschool make someth appl “ let donat pleas ” whole wheat appl muffin enlist 2 appl pancak anoth 2 made applesauc 4 pound sudden 6 appl left devast ’ forgotten make pie forget make pie nobodi friend especi come pie realiz slab pie someth new discuss realm sour cherri season long averag blink slab pie deserv time sever good thing know higher proport crust-to-fil standard 9-inch round double-crust pie ’ flaki butteri crust hello welcom home speak flaki butteri ’ found crust slab pie unweight thick fruit fill tend puff gorgeou flake far readili standard pie crust ’ thing like slab pie slice portabl like thick thick pop tart hand pie kind requir peski roll cut seal repeat ’ longer certain even realli like pie friend enough worth slab pie would never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