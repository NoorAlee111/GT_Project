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influenc market hub » influenc market » 17 best food blog sate hunger 2024 ever manag cook arriv internet suppos reli cookbook cook tv show knowledg hand grandmoth cours dare would experi kitchen rememb success merci forget culinari disast nowaday multitud food blog offer mouth-wat recip suggest vivid photographi send us straight kitchen … supermarket hundr food blog tempt tast bud 1 love lemons2 cooki kate3 minimalist baker4 smitten kitchen5 101 cookbooks6 budget bytes7 closet cooking8 damn delicious9 green kitchen stories10 seriou eats11 sprout kitchen12 two pea pod13 pinch yum14 sailu ’ food15 chocol cover katie16 vegan richa17 recip girl love lemon creat jeanin donofrio husband jack mathew “ 1 taste-test ” blog ’ name come fact jeanin love season food often finish squeez lemon recip site vegetarian blog found 2011 recogn prestigi food magazin like food wine food52 refinery29 self magazin oprah magazin name reader ’ choic best cook blog saveur magazin 2014 saveur editor ’ choic award 2016 look recip filter search season holiday special diet meal type ingredi cooki kate celebr good food kate kathryn taylor cooki dog – kate describ “ mysteri mutt ” dna test found half schipperk half dachshund/australian kooli mix kate photograph cook oklahoma creat blog 2010 work full-tim like mani top food blog featur cooki kate featur vegetarian whole food recip site make easi search recip look recip cours cuisin diet everyday ingredi season minimalist baker one site name say share plant-bas recip requir 10 ingredi less 1 bowl 30 minut less prepar publish new recip everi three day mixtur savori sweet dish dana shultz recip develop blogger deep love recip experiment food photographi even expand creat essenti build great food blog cours despit use word “ baker ” site ’ name cover mani differ type predominantli vegan cook – sweet entre breakfast snack side beverag smitten kitchen featur delect imag meal demand eaten therefor surpris smitten kitchen found great popular seriou food fan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