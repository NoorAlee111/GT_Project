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boulder dramat intersect two favorit thing cinnamon bake appl thick crumb cake ’ know make crumb cake new york grew new jersey crumb cake ’ genteel cinnamon-ribbon fine streusel- coffe cake hefti squar ’ 50 crumb top 50 golden sour cream-enrich cake ’ want way thank brown sugar cinnamon crumb top alway dark stripe snow-cap powder sugar ’ option fruit good fresh appl skip loud attention-demand cake ’ still talk cake think delic slice dice appl use full pound thick wedg snug tightli bare fit confin all-too-accur new york real estat stori squeez crumb small hand break appl creat boulder-lik piec bake cake almost hour slightli lower temperatur give appl enough time get tender juic bubbl kitchen smell minimum like bliss epiphani appl brown sugar cinnamon peak melodrama absolut best decis ’ made yet octob ’ back ’ miss never intend take long break pull vacat short manuscript deadlin next book quick two-week photoshoot 100 recip 10 day oh btw ’ photograph emerg like sparkli new thing ’ want share recip alreadi readi new one piqu interest buri one thing ’ differ sk sometim better occasion wors ’ editori recip develop staff one life get busi central dedic space — turn 15 fall — remain unchang good luck ever get rid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