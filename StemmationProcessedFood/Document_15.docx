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husband like joke everi comment site month octob “ help went appl pick brought home 20 pound appl ’ know use ” ’ true cours ’ everi five six comment mostli giggl ’ know one could go appl grove realiz 20 pound appl imposs amount munch way matter enthusiast apple-eat might furthermor see quit often one appl type ripe time ’ like even bring mix home might sustain interest appl appl ad inifinitum know go guy went appl pick last weekend brought home almost 15 pound appl kid mostli idea first 6 pound went largest batch applesauc ever half freezer resid applesauc junki next pound munch happili pound tabl bowl though think ramona quimbi must snuck keep notic singl tini bite taken first bite tastiest next well happen happen think ’ go glad bunch pound appl left kind stuff call repeat perform take submiss new favorit dead simpl fall dessert understand competit arena pretti fierc ’ alreadi share pumpkin cinnamon roll month ’ expect throw quickli win octob belli mind race help releg breakfast categori cours still leav simplest appl tart everi five year well think new simpl appl tart town think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