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sever stuffing-rel confess unload today first stuf love found friend ’ hous mother serv us appl stuf pepperidg farm mix longer made presum ’ 1989 god nag mother ’ terribl keen packag food meani make sometim ’ cave though never often enough ’ stop grow think dreamiest stuf includ tart appl celeri lightli caramel onion herb dream repeatedli deni child ye ’ request tini violin think ’ limit stuf consumpt singl day novemb miss snip stuf free holiday-specif tether ’ take long realiz welcom could spear onto fork 364 day year categori share latk awesom cocktail parti weekend breakfast top lacy-edg fri egg especi fit year yule log thanksgiv mega-yodel fairi light even pretend ’ awesom strung across yard juli even outlin shutter fire escap decemb would eat stuf everi week year everyon would stop look strang insist stuf tast amaz breakfast meal loos cook egg top lunch asid salad instead roll dinner day thanksgiv lieu grain potato went extens length develop recip call breakfast stuf realli stuf meal smitten kitchen cookbook someth herb savori realli eggi breakfast strata stud favorit stuf flavor test test test enjoy enjoy enjoy nobodi els could get head around everi person mention said “ yeah breakfast stuf huh ” oh-that-scribble-was-a-dinosaur voic know oh-that-scribble-was-a-dinosaur voic pull live comput sinc hope one day find home ’ four year mayb ’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