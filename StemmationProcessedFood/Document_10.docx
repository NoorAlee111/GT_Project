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septemb favorit food weather outlook number day 90 degre final peter live cardigan weather love goe beach weekend goe cinnamon stick warm cider market still teem peach plum zucchini eggplant also go appl pick find fanci new squash cook cook alway feel like ’ one team anoth — ’ either make capres ’ bake ziti littl in-between day intersect summer winter squash ’ peach grape pie let ’ fix read someth call magic peach cobbler make less entir pan bake oven say 15 minut later made stronger stuff come way grandmoth ian knauer go way back site ’ find ’ also person behind exquisit brown butter brown sugar shorti day gourmet day ’ got place call farm cook school stockton new jersey spoke recent grandmoth seven kid time fuss anyth straightforward recip like scour hundr recip conclud nobodi agre cobbler asid cousin grunt pandowdi slump dough-boy never get tire referenc bake good funni name recip agre ’ fruit bottom top either cake batter dollop biscuit dumpl dough sure enough exampl archiv one cornmeal drop biscuit anoth crispi cake lid renegad grandmoth — sound like good life goal tbh — ’ even follow rule ’ butter eggless pancake-lik batter fruit goe top oven get envelop like buckle–styl cake creat deep pocket collaps fruit crisp edg scoop still warm dish vanilla ice cream top quickli succumb unless finish first believ one year ago zucchini rice chees gratin two year ago cauliflow slaw three year ago fudgi chocol sheet cake four year ago roast appl spice sheet cake five year ago roast tomato soup broil cheddar six year ago skirt steak salad arugula blue chees seven year ago snickerdoodl eight year ago spinach quich nine year ago chocol babka red velvet cake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