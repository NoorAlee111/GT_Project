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intend go appl pie make bender mere alway octob go appl pick balk price bag insist upon fill way past brim econom ate appl way home home bag still overflow made appl pie 4.25 pound appl bag look exactli full orchard might still grow ’ explan new watch make youtub start appl pie recip ’ site 12 year year ’ tweak littl home small way differ spice level brown sugar work thinner slice time help geniu bravetart book tweak lot best appl pie ’ ever made ration thing brought slice pie-brag everyon saw coupl day ran pie made anoth one use tweak best appl pie ’ ever made ration thing made third one think ’ time us talk think made much better loyalti old pie recip want talk new post know peopl make yearli ’ want chang way ’ written pie 12 year old — pie recip would middl school right — ’ okay ’ person toddler year ’ project ’ project pie okay waaah ’ littl differ day skip right recip ’ insid basebal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