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appl cheddar salad would humbl argu excel one best ’ ever made recip also excus share best trick keep sleev alway want cook said thing like might actual find lost piec popcorn make kind complex salad never resist cafe menu home simpli possibl deserv fanci cool crunchi dynam gorgeou salad home even live life allow us afford fanci salad made other regular basi first element follow basic salad math equat crispi chees fresh chees grate chees melt oven flake golden laci chees crisp easier make better crouton mile said said second element stem belief salad without pickl element sad one soak minc shallot onion vinegar portion dress lightli pickl make rest salad low-effort way make happen final thing absolut love busi salad kind candi spici salti nut find almost everi recip much work sticki want one could make whole pan doubl whole pan store extra room temperatur stay crisp merg one mega-clust use need — tomorrow ’ salad morn bowl yogurt snack mani snack found coolest trick buri restaur recip famou kale salad rins ye rins nut toss littl bit powder sugar salt spice ’ like ’ use cayenn bake crisp cluster last year ’ use innumer time almost everi kind nut seed ’ turn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