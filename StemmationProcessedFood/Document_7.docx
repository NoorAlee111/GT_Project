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abandon onlin spend time person better part last two month lead prematur rightli deserv obituari spend half fall town obsess dutch appl pie signific amount time tri understand seem divid wherein american home cook site larg refer dutch appl pie deep-dish appl pie sometim alway cake pan crumb top dutch dutch-sound speak languag make educ guess cook use cookie-lik dough ’ cross-cross top shini finish fortun around time rememb one son ’ good friend ’ mom dutch happi set right cours ye lattic shini dough sweet butteri tast american counterpart end result look like cake pleas rememb send sampl races… sort first watch lot video home cook make two recip precis agre basic throw hand air hope could work kitchen alway happen — figur thing earli go — time hope good omen year come cook wish list 2018 could fill five calendar much much easier look realiz dutch appl pie may everyon ’ even peopl ’ christma tradit look gloriou thing think deserv chanc ’ fragrant butteri rustic fanci proper way eat mani thing worth eat mit schlag whip cream realli inordin amount save dainti dollop differ parti also want warn one thing ’ think look deep site ’ archiv find evid devot american-styl pie know singl bite warm pie pillow bare sweeten cream wonder ’ ever want eat american appl pie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