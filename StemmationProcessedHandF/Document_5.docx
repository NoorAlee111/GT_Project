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 full-bodi workout ” interweb get lot suggest mani requir equip … complic rep scheme … lot time ’ know one thing ’ need life anoth cumbersom thing figur want pop fun tune good workout playlist suggest need ’ em move bodi happili get sweat feel time like follow simpl formula perfect full-bodi workout ’ share today reason formula one go-to winner winner right let ’ get creat perfect full-bodi workout creat perfect full-bodi workout follow simpl formula cardio cardio anyth jump jack run march place bike row — anyth get heart rate cardio move twice pick two differ one upper-bodi move upper-bodi move includ tradit dumbbel move like push press bicep curl bent-ov row simpli push-up wall knee toe tricep dip chair lower-bodi move lower-bodi move weight bodyweight-onli lung squat hip bridg deadlift wall sit etc anyth challeng lower half plank/cor core basic plank toe knee realli great one tri minut also tri crunch sit-up v-up flutter kick revers crunch boo togeth formula give five minut full-bodi workout boost strength get heart rate simpli repeat mani round ’ like pick move mani round ’ total customiz need idea look real life three favorit workout use formula 1 go-to equip need one use dumbbel strength work one like garag gym see fuss fit first workout use formula let know comment –jenn ftc disclosur often receiv product compani review thought opinion alway entir unless otherwis state receiv compens review content pure editori affili link may includ purchas someth one link may receiv small commiss thank support health consciou alway exercis regular read blog health read blog impress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