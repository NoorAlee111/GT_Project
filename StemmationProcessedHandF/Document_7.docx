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look new bodyweight home workout ’ love via giphi ’ got motiv — expert one-on-on onlin well person train past 4 year ’ help thousand client privat train london sinc last spring train hundr client digit via giphi today ’ share bodyweight home workout comfort live room … basement … bedroom … wherev may via giphi us unfortun still stuck home despit celebr new year hope 2021 bring despit still reach 2021 goal import stay activ strang time wherev fantast effect equipment-fre home workout superstar tash tri suitabl level fit workout circuit format perform exercis back back littl rest exercis possibl repeat circuit three four time lap circuit rest 60-90 second weight resist band home feel free incorpor bodyweight squat 8-10 rep via giphi foundat compound exercis work whole lower bodi bodyweight revers lung 6-8 rep side via giphi anoth great exercis lower bodi realli effect use bodi weight place load one leg good morn 8-10 rep realli effect full bodi exercis target posterior chain — way lower back hamstr see push-up 8-10 rep via giphi fantast upper-bodi exercis get upper-bodi strength time plank opposit shoulder tap 10-12 rep exercis work core shoulder chest — great multitask see ly leg rais 8-10 rep ultim ab exercis realli strengthen engag lower ab see depend fit level repeat circuit exercis three five time find easi increas number rep ensur progress workout repeat circuit one two time per week ad weight increas rep everi time perform exercis ’ forget stretch afterward —tash motiv ftc disclosur often receiv product compani review thought opinion alway entir unless otherwis state receiv compens review content pure editori affili link may includ purchas someth one link may receiv small commiss thank support good articl help use content thank lot info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