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much love much get natur activ although last count finger 20 month incred difficult one silver line fact pandem lead mani us spend time outdoor ever weekend kayak trip epic mountain trek ’ take full advantag fresh air natur offer — arizona camper van adventur plan decemb intent stop talk friend excit outing ’ realiz ’ trade tip trick go — also talk lot gear wear use would buy figur ’ time littl product round-up full favorit activ outdoorsi gear goodi keep mind all-encompass pack list although ’ plan go backpack look list find dream alpin amaz resourc thing ’ use love differ type adventur day overnight kayak hike could help round suppli fun fact case ’ know merino wool natur antimicrobi make natur odor resist part ’ see use often hike cloth may worn sever day end put silki soft shirt test surprisingli steami day colorado last summer attest work ’ might rememb sweat lot everi time shirt dri look smell like ’ even worn okay full disclosur — worn shirt fish mostli ’ realli fish instead layer aforement ibex tee littl extra sun protect epic hike crest butt aspen via maroon bell sinc trail offer littl protect element realli glad abl roll long sleev cover arm sun came plu let ’ real — color gorgeou look cute also appreci fact take littl room pack ’ easi option hand even ’ want put right away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