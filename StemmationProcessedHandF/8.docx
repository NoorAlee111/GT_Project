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telehealth servic rise covid-19 pandem skyrocketing—and use telehealth deliv mental health care client except take exampl ginger provid on-demand mental health support via mobil devic use rate rose highest level ever last week septemb 2020 text-bas mental health coach 159 virtual therapi psychiatri 302 compar pre-pandem rate fierc healthcar report main consider behavior health care provid need know provid telehealth servic sat gari t. alexand phd faculti colleg social behavior scienc purdu global learn “ usual top two thing concern behavior health profession telehealth ‘ go somebodi tell 're suicid homicid appear psychot episode—how go deal ’ `` remedi alexand say safeti plan place includ agreed-upon locat session take place outlin step provid take unsaf situat “ provid ’ respons scenario never surpris anyon client know start servic psychiatr emerg may harm somebodi els 'm go call process ’ go ” set collabor ahead time enabl client hand plan process mean one surpris next step essenti prepared inher inform consent process step may involv call emerg servic welfar check done home locat client log alert client ’ emerg contact “ matter type therapi one strongest indic good prognosi success strength relationship counselor client ” alexand say follow care provid would natur concern abil build maintain strong relationship client video phone “ found research unequivoc answer ye form bond ” alexand say “ take bit adjust period profession client across literatur find relationship consist rate strong in-person therapeut relationship ” complianc guidelin regard inform consent health insur portabl account act hipaa vital avoid secur privaci threat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