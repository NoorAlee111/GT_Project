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averag purdu global militari student award 54 credit need associ 's 45 credit need bachelor 's commonli search commonli search health educ broad term cover varieti role creat implement overse program promot health well-b within commun passion health advocaci help commun work immens fulfil learn grow field career opportun may avail degre health educ promot field grow faster averag occup accord u.s. bureau labor statist bl bl attribut much growth need replac worker transfer differ occup exit labor forc retir taquina davi phd faculti purdu global ’ school health scienc believ underli shift within industri also contribut high demand “ industri increasingli recogn import improv patient 's experi care promot health popul reduc per capita cost health care ” davi say “ health care system ask ‘ effect provid servic creat chang save money transform health care health improv ’ ” industri continu effort better understand factor behavior compris social determin health demand commun health worker increas health educ promot degre may prepar career health educ specialist commun health worker two separ relat role accord bl health educ specialist commun health worker work similar set includ govern agenc social assist organ hospit outpati care center health educ specialist “ person creat implement strategi improv health individu commun organ ” davi say “ educ train offer complement work health care provid policymak human resourc personnel ” health educ specialist typic need least bachelor ’ degre commun health worker “ commun health worker understand commun serv help serv liaison peopl commun local health care social servic provid ” davi say “ exampl may overse diabet prevent program may creat program ’ educ materi administ program test effect help peopl find diabet health servic inform ” hire commun health worker employ may requir applic bachelor ’ degre davi say degre program good fit someon abl assess need commun empathet essenti “ care commun need want ” davi say “ need abl help peopl get access inform relat health concern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