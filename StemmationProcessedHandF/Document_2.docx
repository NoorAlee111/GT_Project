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everi fall get urg bing watch harri potter movi anyon els ’ lot fall vibe movi see ’ basic septemb exactli cookbook caught attent hp fan unit fifti magic simpl spellbind recip young witch wizard ye pleas breakfast dessert snack main dish unoffici hogwart cookbook kid fun educ kiddo learn new cook term kitchen skill recip rang complex kid chef potion master aka parent whip someth amaz one simpl fun recip caught attent butterscotch “ beer ” — kid — ’ realli beer instead ’ mug full butterscotch-i good sip pretend three broomstick inn imaginari wizard bar fanci photo courtesi ulyss press look delici right frothi fun want tri thank ’ given permiss publish share tasti butterscotch “ beer ” recip grab best wizard witch hat robe larg mug let ’ cheer butterb huge thank alana al-hatlani ulyss press allow us share butterscotch “ beer ” recip famili fall favorit recip definit gon na one new fave —jenn excerpt unoffici hogwart cookbook kid alana al-hatlani copyright © 2021 ulyss press reprint permiss ulyss press new york ny right reserv ftc disclosur often receiv product compani review thought opinion alway entir unless otherwis state receiv compens review content pure editori affili link may includ purchas someth one link may receiv small commiss thank support oh love idea would love serv daughter ’ 10 birthday next week harri potter theme wonder coincid found recip thank perfect happi birthday daughter 🙂 –jenn thank much jenn idea brown sugar replac altern like honey guess would give sweet chang flavor rich sweet give tri let us know 🙂 –jenn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