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health care administr combin busi manag principl health care knowledg ensur effici effect deliveri health care servic complex quickly-evolv industri slate experi high job growth u.s. bureau labor statist project employ medic health servic manag grow 28 2021 2031 much faster averag job growth across occup also sever new role emerg within dynam field stefani jone dha health scienc depart chair purdu global say sever factor behind new opportun “ advanc technolog result transit telehealth servic shift inpati ambulatori care grow divers commun age popul divers resourc need oper health care busi contribut jump employ opportun ” jone say follow role showcas emerg opportun interest health care administr shift health care landscap creat opportun profession right educ background stagger amount data within field health care creat room data profession understand industri role involv leverag data-driven insight enhanc decision-mak process streamlin oper drive strateg initi accord jone emerg health care administr role fall categori popul health data analyt job “ need peopl analyz data popul commun standpoint introduc number new job public commun health care administr ” jone say addit increas relianc technolog ongo shift away deliv care inpati set expect shape analyt leadership opportun field jone say “ tradit think health care deliveri think hospit nurs home care set primarili intend acut sick patient abl increasingli receiv care less costli set urgent care center ambulatori care center home health agenc virtual physician visit ” exactli mean health care administr jone say take new approach success emerg field “ administr need awar evolv industri dynam — stay agil tech-savvi — strong financi analysi team-build skill form manag team divers type expertis ” say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