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consid career public health grow field ’ also divers one u.s. center diseas control prevent current list 170 differ public health job categori extens rang highlight sector 's adapt breadth public health challeng evolv opportun profession make signific contribut commun well-b master public health mph degre crucial step stone aim take leadership role vital sector nicol heim mph mshed che cph reh faculti school health scienc purdu global offer insight world public health potenti mph degre transform impact career public health interdisciplinari scienc 's concern health popul heim explain popul defin mani way includ age gender ancestri combin characterist overarch object public health accord heim `` identifi health problem determin caus recommend develop solut implement improv health popul `` solut place ’ import evalu see work intend core public health aim ensur well-b popul — part heim say enabl product societi “ peopl injur sick ca n't work attend school diminish contribut societi even temporarili ” heim say “ goal reduc disabl mortal ensur thrive societi power robust economi healthi individu activ contribut use talent `` mph degre pave way variou role hospit health care facil organ role includ medic health servic manag work role respons plan direct coordin variou medic health servic hospit clinic similar organ also ensur health care facil run effici compli regul bl project 28 job growth role 2022 2032 much faster averag health educ specialist profession capac task design implement program promot behavior conduc well also work close commun group provid necessari health inform resourc accord bl anticip job growth role 7 2022 2032 faster averag commun health worker individu role serv vital bridg commun health care provid ensur commun member receiv care inform need also gather data provid health educ advoc commun health need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