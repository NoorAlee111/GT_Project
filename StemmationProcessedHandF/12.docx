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good health educ specialist passion help other lead healthi live make smart lifestyl choic job prospect increas health educ specialist certif may requir prefer employ guid explain health educ career field know ’ consid becom certifi “ health educ specialist develop implement and/or facilit health educ program within commun ” say brittni bratcher-rasmu phd ches® faculti school health scienc purdu global “ assess gap health-rel knowledg develop implement public health intervent use educ promot tactic ” increas focu community-level prevent care educ recent year bratcher-rasmu say covid-19 pandem contribut increas “ pandem highlight need prevent educ relat knowledg covid-19 viru transmit import vaccin ” say bratcher-rasmu “ pandem also uncov mani chronic diseas dispar commun prone covid-19 exposur base mani social econom factor ” implement prevent educ program help commun lower variou risk factor chronic diseas improv interact patient provid health care set health educ specialist work mani differ set includ “ list certainli exhaust health educ specialist work anywher promot health well-b peopl ” say bratcher-rasmu anyon want make differ health behavior health outcom peopl commun popul would good fit field “ individu consist explor social determin health health polici advocaci health data determin best meet need commun improv health behavior health outcom ” say bratcher-rasmu u.s. bureau labor statist project employ health educ specialist grow 7 2022 2032 faster averag occup accord bratcher-rasmu factor indic rapid growth project profess includ “ project profession growth reflect shift toward priorit health promot prevent public health ” say bratcher-rasmu “ aspect health care public health becom increasingli recogn demand skill profession health educ continu rise ” term “ health educ specialist ” “ health educ ” use interchang mani set role respons similar howev two “ health educ anyon health care health care-rel field variou educ background promot health well-b multipl level disciplin base train ” say bratcher-rasmu “ exampl includ commun health worker chw nurs health educ nutrit dietician educ health teacher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