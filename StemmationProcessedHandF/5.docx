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40 million american age 12 older substanc use disord 2020 accord nation survey drug use health nsduh result releas substanc abus mental health servic administr samhsa 2020 figur doubl nsduh 2019 survey result indic 20 million american substanc use disord 2019 dramat increas mislead 2020 survey samhsa state alter data collect method partli due covid-19 pandem includ make chang questionnair updat diagnost criteria align diagnost statist manual mental disord 5th edit dsm-5 lieu dsm-iv 2020 58.7 162.5 million survey respond 12 older report use alcohol tobacco illicit drug within previou month accord samhsa survey figur repres part list resourc someon know struggl substanc use disord guid also includ addict recoveri resourc profession treat substanc use disord someon care substanc use disord reach help n't go alon care peopl organ provid guidanc support purdu global proud provid qualiti educ resourc addict profession drive posit chang live other author purdu global earn degre 're proud employ respect purdu global purdu 's onlin univers work adult accredit onlin purdu global give flexibl support need come back move career forward choos 175+ program back power purdu file learn onlin program purdu global download program guid connect advisor explor program requir curriculum credit prior learn process financi aid option content blog present inform purpos reli upon medic counsel purpos alway check health care profession regard question may refer product servic constitut endors purdu global learn experi student support purdu ’ onlin univers work adult site protect recaptcha googl privaci polici term servic appli © 2024 purdu univers global public nonprofit institution.cooki prefer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